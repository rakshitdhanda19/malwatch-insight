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3D295" w14:textId="77777777" w:rsidR="00CE797C" w:rsidRDefault="00CE797C" w:rsidP="00CE797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E797C">
        <w:rPr>
          <w:rFonts w:ascii="Times New Roman" w:hAnsi="Times New Roman" w:cs="Times New Roman"/>
          <w:b/>
          <w:bCs/>
          <w:sz w:val="44"/>
          <w:szCs w:val="44"/>
        </w:rPr>
        <w:t>Name: Vaneeza</w:t>
      </w:r>
    </w:p>
    <w:p w14:paraId="2C5986E5" w14:textId="37B18E10" w:rsidR="00CE797C" w:rsidRPr="00CE797C" w:rsidRDefault="00CE797C" w:rsidP="00CE797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E797C">
        <w:rPr>
          <w:rFonts w:ascii="Times New Roman" w:hAnsi="Times New Roman" w:cs="Times New Roman"/>
          <w:b/>
          <w:bCs/>
          <w:sz w:val="44"/>
          <w:szCs w:val="44"/>
        </w:rPr>
        <w:t>Roll no:231940026</w:t>
      </w:r>
    </w:p>
    <w:p w14:paraId="20D8331F" w14:textId="3ED63CAC" w:rsidR="008E45BB" w:rsidRPr="00CE797C" w:rsidRDefault="00000000" w:rsidP="00CE797C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r w:rsidRPr="00CE797C">
        <w:rPr>
          <w:rFonts w:ascii="Times New Roman" w:hAnsi="Times New Roman" w:cs="Times New Roman"/>
          <w:color w:val="auto"/>
          <w:sz w:val="36"/>
          <w:szCs w:val="36"/>
          <w:u w:val="single"/>
        </w:rPr>
        <w:t>Types of Prompts for ChatGPT with Examples</w:t>
      </w:r>
    </w:p>
    <w:p w14:paraId="212DF5D8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ChatGPT can handle various types of prompts to assist with tasks, answer questions, and generate content. Below are some common types of prompts with examples.</w:t>
      </w:r>
    </w:p>
    <w:p w14:paraId="7B3D212D" w14:textId="77777777" w:rsidR="008E45BB" w:rsidRPr="00CE797C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CE797C">
        <w:rPr>
          <w:rFonts w:ascii="Times New Roman" w:hAnsi="Times New Roman" w:cs="Times New Roman"/>
          <w:color w:val="auto"/>
          <w:sz w:val="36"/>
          <w:szCs w:val="36"/>
        </w:rPr>
        <w:t>1. Informational Prompt</w:t>
      </w:r>
    </w:p>
    <w:p w14:paraId="732EC703" w14:textId="55541566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 xml:space="preserve">These prompts ask for </w:t>
      </w:r>
      <w:r w:rsidR="00CE797C" w:rsidRPr="00CE797C">
        <w:rPr>
          <w:rFonts w:ascii="Times New Roman" w:hAnsi="Times New Roman" w:cs="Times New Roman"/>
          <w:sz w:val="36"/>
          <w:szCs w:val="36"/>
        </w:rPr>
        <w:t>information</w:t>
      </w:r>
      <w:r w:rsidRPr="00CE797C">
        <w:rPr>
          <w:rFonts w:ascii="Times New Roman" w:hAnsi="Times New Roman" w:cs="Times New Roman"/>
          <w:sz w:val="36"/>
          <w:szCs w:val="36"/>
        </w:rPr>
        <w:t xml:space="preserve"> or clarification on a topic.</w:t>
      </w:r>
    </w:p>
    <w:p w14:paraId="6495AE1B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Example: What are the main differences between IPv4 and IPv6?</w:t>
      </w:r>
    </w:p>
    <w:p w14:paraId="5D4530ED" w14:textId="77777777" w:rsidR="008E45BB" w:rsidRPr="00CE797C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CE797C">
        <w:rPr>
          <w:rFonts w:ascii="Times New Roman" w:hAnsi="Times New Roman" w:cs="Times New Roman"/>
          <w:color w:val="auto"/>
          <w:sz w:val="36"/>
          <w:szCs w:val="36"/>
        </w:rPr>
        <w:t>2. Creative Writing Prompt</w:t>
      </w:r>
    </w:p>
    <w:p w14:paraId="4272DC40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These prompts request creative outputs like stories, poems, or descriptions.</w:t>
      </w:r>
    </w:p>
    <w:p w14:paraId="4B784928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Example: Write a short story about a time traveler who accidentally alters history.</w:t>
      </w:r>
    </w:p>
    <w:p w14:paraId="609B6F6D" w14:textId="77777777" w:rsidR="008E45BB" w:rsidRPr="00CE797C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CE797C">
        <w:rPr>
          <w:rFonts w:ascii="Times New Roman" w:hAnsi="Times New Roman" w:cs="Times New Roman"/>
          <w:color w:val="auto"/>
          <w:sz w:val="36"/>
          <w:szCs w:val="36"/>
        </w:rPr>
        <w:t>3. Problem-Solving Prompt</w:t>
      </w:r>
    </w:p>
    <w:p w14:paraId="460E9804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These prompts ask for solutions to specific problems or scenarios.</w:t>
      </w:r>
    </w:p>
    <w:p w14:paraId="38EAAF1D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Example: How can I optimize my Python script for faster execution?</w:t>
      </w:r>
    </w:p>
    <w:p w14:paraId="1E4CC753" w14:textId="77777777" w:rsidR="008E45BB" w:rsidRPr="00CE797C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CE797C">
        <w:rPr>
          <w:rFonts w:ascii="Times New Roman" w:hAnsi="Times New Roman" w:cs="Times New Roman"/>
          <w:color w:val="auto"/>
          <w:sz w:val="36"/>
          <w:szCs w:val="36"/>
        </w:rPr>
        <w:lastRenderedPageBreak/>
        <w:t>4. Technical Explanation Prompt</w:t>
      </w:r>
    </w:p>
    <w:p w14:paraId="02878230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These prompts seek technical guidance or detailed explanations.</w:t>
      </w:r>
    </w:p>
    <w:p w14:paraId="239A2668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Example: Explain the difference between TCP and UDP with examples of their use cases.</w:t>
      </w:r>
    </w:p>
    <w:p w14:paraId="6BC03BBF" w14:textId="77777777" w:rsidR="008E45BB" w:rsidRPr="00CE797C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CE797C">
        <w:rPr>
          <w:rFonts w:ascii="Times New Roman" w:hAnsi="Times New Roman" w:cs="Times New Roman"/>
          <w:color w:val="auto"/>
          <w:sz w:val="36"/>
          <w:szCs w:val="36"/>
        </w:rPr>
        <w:t>5. Instructional Prompt</w:t>
      </w:r>
    </w:p>
    <w:p w14:paraId="48C108AB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These prompts request step-by-step instructions for tasks.</w:t>
      </w:r>
    </w:p>
    <w:p w14:paraId="307672BF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Example: How do I install Docker on a Rocky Linux system?</w:t>
      </w:r>
    </w:p>
    <w:p w14:paraId="4B1CCF12" w14:textId="77777777" w:rsidR="008E45BB" w:rsidRPr="00CE797C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CE797C">
        <w:rPr>
          <w:rFonts w:ascii="Times New Roman" w:hAnsi="Times New Roman" w:cs="Times New Roman"/>
          <w:color w:val="auto"/>
          <w:sz w:val="36"/>
          <w:szCs w:val="36"/>
        </w:rPr>
        <w:t>6. Educational Prompt</w:t>
      </w:r>
    </w:p>
    <w:p w14:paraId="2B40BC88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These prompts are designed to teach or reinforce knowledge on a topic.</w:t>
      </w:r>
    </w:p>
    <w:p w14:paraId="6D8D82D2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Example: Explain the concept of Object-Oriented Programming with examples.</w:t>
      </w:r>
    </w:p>
    <w:p w14:paraId="68E0B530" w14:textId="77777777" w:rsidR="008E45BB" w:rsidRPr="00CE797C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CE797C">
        <w:rPr>
          <w:rFonts w:ascii="Times New Roman" w:hAnsi="Times New Roman" w:cs="Times New Roman"/>
          <w:color w:val="auto"/>
          <w:sz w:val="36"/>
          <w:szCs w:val="36"/>
        </w:rPr>
        <w:t>7. Personal Development Prompt</w:t>
      </w:r>
    </w:p>
    <w:p w14:paraId="0F93D8DE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These prompts focus on self-improvement or career advice.</w:t>
      </w:r>
    </w:p>
    <w:p w14:paraId="35F37BBD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Example: What skills should I learn to excel in cybersecurity?</w:t>
      </w:r>
    </w:p>
    <w:p w14:paraId="58DED940" w14:textId="77777777" w:rsidR="008E45BB" w:rsidRPr="00CE797C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CE797C">
        <w:rPr>
          <w:rFonts w:ascii="Times New Roman" w:hAnsi="Times New Roman" w:cs="Times New Roman"/>
          <w:color w:val="auto"/>
          <w:sz w:val="36"/>
          <w:szCs w:val="36"/>
        </w:rPr>
        <w:t>8. Code Writing/Debugging Prompt</w:t>
      </w:r>
    </w:p>
    <w:p w14:paraId="7841530C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These prompts involve writing or fixing code.</w:t>
      </w:r>
    </w:p>
    <w:p w14:paraId="7D1BFBA7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Example: Write a Java program to calculate the factorial of a number.</w:t>
      </w:r>
    </w:p>
    <w:p w14:paraId="35921F18" w14:textId="77777777" w:rsidR="008E45BB" w:rsidRPr="00CE797C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CE797C">
        <w:rPr>
          <w:rFonts w:ascii="Times New Roman" w:hAnsi="Times New Roman" w:cs="Times New Roman"/>
          <w:color w:val="auto"/>
          <w:sz w:val="36"/>
          <w:szCs w:val="36"/>
        </w:rPr>
        <w:lastRenderedPageBreak/>
        <w:t>9. Translation Prompt</w:t>
      </w:r>
    </w:p>
    <w:p w14:paraId="41BFA513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These prompts involve language translation or linguistic tasks.</w:t>
      </w:r>
    </w:p>
    <w:p w14:paraId="702C9D12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Example: Translate 'How are you?' into French.</w:t>
      </w:r>
    </w:p>
    <w:p w14:paraId="7A92AD34" w14:textId="77777777" w:rsidR="008E45BB" w:rsidRPr="00CE797C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CE797C">
        <w:rPr>
          <w:rFonts w:ascii="Times New Roman" w:hAnsi="Times New Roman" w:cs="Times New Roman"/>
          <w:color w:val="auto"/>
          <w:sz w:val="36"/>
          <w:szCs w:val="36"/>
        </w:rPr>
        <w:t>10. Content Creation Prompt</w:t>
      </w:r>
    </w:p>
    <w:p w14:paraId="680B92DB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These prompts generate specific types of content like blog posts, reports, or summaries.</w:t>
      </w:r>
    </w:p>
    <w:p w14:paraId="1F0DDC36" w14:textId="77777777" w:rsidR="008E45BB" w:rsidRPr="00CE797C" w:rsidRDefault="00000000">
      <w:pPr>
        <w:rPr>
          <w:rFonts w:ascii="Times New Roman" w:hAnsi="Times New Roman" w:cs="Times New Roman"/>
          <w:sz w:val="36"/>
          <w:szCs w:val="36"/>
        </w:rPr>
      </w:pPr>
      <w:r w:rsidRPr="00CE797C">
        <w:rPr>
          <w:rFonts w:ascii="Times New Roman" w:hAnsi="Times New Roman" w:cs="Times New Roman"/>
          <w:sz w:val="36"/>
          <w:szCs w:val="36"/>
        </w:rPr>
        <w:t>Example: Write a blog post about the importance of cybersecurity in small businesses.</w:t>
      </w:r>
    </w:p>
    <w:sectPr w:rsidR="008E45BB" w:rsidRPr="00CE79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178624">
    <w:abstractNumId w:val="8"/>
  </w:num>
  <w:num w:numId="2" w16cid:durableId="1045521509">
    <w:abstractNumId w:val="6"/>
  </w:num>
  <w:num w:numId="3" w16cid:durableId="551117046">
    <w:abstractNumId w:val="5"/>
  </w:num>
  <w:num w:numId="4" w16cid:durableId="1877615824">
    <w:abstractNumId w:val="4"/>
  </w:num>
  <w:num w:numId="5" w16cid:durableId="253057201">
    <w:abstractNumId w:val="7"/>
  </w:num>
  <w:num w:numId="6" w16cid:durableId="39746244">
    <w:abstractNumId w:val="3"/>
  </w:num>
  <w:num w:numId="7" w16cid:durableId="1780753712">
    <w:abstractNumId w:val="2"/>
  </w:num>
  <w:num w:numId="8" w16cid:durableId="554777767">
    <w:abstractNumId w:val="1"/>
  </w:num>
  <w:num w:numId="9" w16cid:durableId="48767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2ABB"/>
    <w:rsid w:val="0029639D"/>
    <w:rsid w:val="002A40ED"/>
    <w:rsid w:val="00326F90"/>
    <w:rsid w:val="007C5C7D"/>
    <w:rsid w:val="008E45BB"/>
    <w:rsid w:val="00AA1D8D"/>
    <w:rsid w:val="00B47730"/>
    <w:rsid w:val="00CB0664"/>
    <w:rsid w:val="00CE79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5BFB4"/>
  <w14:defaultImageDpi w14:val="300"/>
  <w15:docId w15:val="{BDD62CFD-2F1D-46A3-8067-BFE7373F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1586</Characters>
  <Application>Microsoft Office Word</Application>
  <DocSecurity>0</DocSecurity>
  <Lines>52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Otoo, Emmanuel</cp:lastModifiedBy>
  <cp:revision>2</cp:revision>
  <cp:lastPrinted>2024-11-30T16:26:00Z</cp:lastPrinted>
  <dcterms:created xsi:type="dcterms:W3CDTF">2024-11-30T16:32:00Z</dcterms:created>
  <dcterms:modified xsi:type="dcterms:W3CDTF">2024-11-30T16:32:00Z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9f550e5038c4d48aae5e2f43d8ec6951e7948cfc1bb2b69b41b4cdc602462faa</vt:lpwstr>
  </property>
</Properties>
</file>